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world.</w:t>
        <w:br/>
        <w:t xml:space="preserve">India is a vast and incredibly diverse country, home to over a billion people speaking hundreds of different languages. </w:t>
        <w:br/>
        <w:t xml:space="preserve">Its history stretches back millennia, giving rise to rich traditions, ancient philosophies, and architectural wonders like the **Taj Mahal**. </w:t>
        <w:br/>
        <w:t>The nation's culture is a vibrant tapestry of colorful festivals, delicious and varied regional cuisines, and a deep appreciation for music and film.</w:t>
        <w:br/>
        <w:t>Bye world.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